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Fix Bugs Plan</w:t>
      </w:r>
    </w:p>
    <w:p>
      <w:pPr>
        <w:pStyle w:val="Heading1"/>
      </w:pPr>
      <w:r>
        <w:t>Основные найденные баги:</w:t>
      </w:r>
    </w:p>
    <w:p>
      <w:r>
        <w:t>1. После /start -&gt; выбор категории -&gt; не происходит переход на этап выбора уровня (FSM не обновляется).</w:t>
      </w:r>
    </w:p>
    <w:p>
      <w:r>
        <w:t>2. В /admin -&gt; статистика: первая строка сливается с заголовком (нужно добавить \n).</w:t>
      </w:r>
    </w:p>
    <w:p>
      <w:r>
        <w:t>3. В /admin -&gt; добавление категории: после ввода новой категории ничего не происходит.</w:t>
      </w:r>
    </w:p>
    <w:p>
      <w:r>
        <w:t>4. В /admin -&gt; удаление категории: после ввода ничего не происходит. Также необходимо автоматическое приведение текста к нижнему регистру.</w:t>
      </w:r>
    </w:p>
    <w:p>
      <w:r>
        <w:t>5. Аналогично багам 3 и 4 — не работает добавление и удаление уровней, и не приводится текст к нижнему регистру.</w:t>
      </w:r>
    </w:p>
    <w:p>
      <w:pPr>
        <w:pStyle w:val="Heading1"/>
      </w:pPr>
      <w:r>
        <w:t>Предлагаемые исправления:</w:t>
      </w:r>
    </w:p>
    <w:p>
      <w:r>
        <w:t>1. В user_handlers.py добавить стейт выбора уровня после выбора категории в FSM.</w:t>
      </w:r>
    </w:p>
    <w:p>
      <w:r>
        <w:t>2. В admin_handlers.py добавить \n перед списком в статистике уровней и категорий.</w:t>
      </w:r>
    </w:p>
    <w:p>
      <w:r>
        <w:t>3. Проверить регистрацию хендлеров с StateFilter и FSMContext для всех состояний.</w:t>
      </w:r>
    </w:p>
    <w:p>
      <w:r>
        <w:t>4. Перед вызовом удаления и добавления категорий/уровней привести строку к lower().</w:t>
      </w:r>
    </w:p>
    <w:p>
      <w:r>
        <w:t>5. Убедиться, что @router.message(StateFilter(...)) не перебивается другими фильтрами (порядок регистрации имеет значение).</w:t>
      </w:r>
    </w:p>
    <w:p>
      <w:pPr>
        <w:pStyle w:val="Heading1"/>
      </w:pPr>
      <w:r>
        <w:t>Следующие шаги:</w:t>
      </w:r>
    </w:p>
    <w:p>
      <w:r>
        <w:t>1. Внести правки по каждому из вышеуказанных пунктов.</w:t>
      </w:r>
    </w:p>
    <w:p>
      <w:r>
        <w:t>2. Протестировать бота локально и на сервере.</w:t>
      </w:r>
    </w:p>
    <w:p>
      <w:r>
        <w:t>3. Обновить GitHub и протестировать автодеплой (если нужно).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